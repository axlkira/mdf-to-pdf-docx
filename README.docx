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README</w:t>
      </w:r>
    </w:p>
    <w:p>
      <w:pPr>
        <w:pStyle w:val="Heading1"/>
        <w:spacing w:before="240" w:after="120"/>
      </w:pPr>
      <w:r>
        <w:t>Markdown a PDF Converter</w:t>
      </w:r>
    </w:p>
    <w:p/>
    <w:p>
      <w:r>
        <w:t>Aplicación de escritorio para convertir archivos Markdown a PDF con estilos profesionales.</w:t>
      </w:r>
    </w:p>
    <w:p/>
    <w:p>
      <w:pPr>
        <w:pStyle w:val="Heading2"/>
        <w:spacing w:before="240" w:after="120"/>
      </w:pPr>
      <w:r>
        <w:t>Características</w:t>
      </w:r>
    </w:p>
    <w:p/>
    <w:p>
      <w:pPr>
        <w:pStyle w:val="ListBullet"/>
      </w:pPr>
      <w:r>
        <w:t>Interfaz gráfica fácil de usar</w:t>
      </w:r>
    </w:p>
    <w:p>
      <w:pPr>
        <w:pStyle w:val="ListBullet"/>
      </w:pPr>
      <w:r>
        <w:t>Estilos profesionales para el PDF generado</w:t>
      </w:r>
    </w:p>
    <w:p>
      <w:pPr>
        <w:pStyle w:val="ListBullet"/>
      </w:pPr>
      <w:r>
        <w:t>Soporte para tablas, código y citas</w:t>
      </w:r>
    </w:p>
    <w:p>
      <w:pPr>
        <w:pStyle w:val="ListBullet"/>
      </w:pPr>
      <w:r>
        <w:t>Numeración automática de páginas</w:t>
      </w:r>
    </w:p>
    <w:p>
      <w:pPr>
        <w:pStyle w:val="ListBullet"/>
      </w:pPr>
      <w:r>
        <w:t>Encabezados y pies de página personalizados</w:t>
      </w:r>
    </w:p>
    <w:p/>
    <w:p>
      <w:pPr>
        <w:pStyle w:val="Heading2"/>
        <w:spacing w:before="240" w:after="120"/>
      </w:pPr>
      <w:r>
        <w:t>Requisitos previos</w:t>
      </w:r>
    </w:p>
    <w:p/>
    <w:p>
      <w:pPr>
        <w:pStyle w:val="ListNumber"/>
      </w:pPr>
      <w:r>
        <w:t>**Python 3.8 o superior**</w:t>
      </w:r>
    </w:p>
    <w:p>
      <w:pPr>
        <w:pStyle w:val="ListBullet"/>
      </w:pPr>
      <w:r>
        <w:t>Descarga e instala Python desde [python.org](https://www.python.org/downloads/)</w:t>
      </w:r>
    </w:p>
    <w:p>
      <w:pPr>
        <w:pStyle w:val="ListBullet"/>
      </w:pPr>
      <w:r>
        <w:t>Asegúrate de marcar la opción "Add Python to PATH" durante la instalación</w:t>
      </w:r>
    </w:p>
    <w:p/>
    <w:p>
      <w:pPr>
        <w:pStyle w:val="ListNumber"/>
      </w:pPr>
      <w:r>
        <w:t>**wkhtmltopdf**</w:t>
      </w:r>
    </w:p>
    <w:p>
      <w:pPr>
        <w:pStyle w:val="ListBullet"/>
      </w:pPr>
      <w:r>
        <w:t>Descarga wkhtmltopdf desde [wkhtmltopdf.org](https://wkhtmltopdf.org/downloads.html)</w:t>
      </w:r>
    </w:p>
    <w:p>
      <w:pPr>
        <w:pStyle w:val="ListBullet"/>
      </w:pPr>
      <w:r>
        <w:t>Instala en la ruta predeterminada: `C:\Program Files\wkhtmltopdf`</w:t>
      </w:r>
    </w:p>
    <w:p>
      <w:pPr>
        <w:pStyle w:val="ListBullet"/>
      </w:pPr>
      <w:r>
        <w:t>Asegúrate de que el ejecutable esté en: `C:\Program Files\wkhtmltopdf\bin\wkhtmltopdf.exe`</w:t>
      </w:r>
    </w:p>
    <w:p/>
    <w:p>
      <w:pPr>
        <w:pStyle w:val="Heading2"/>
        <w:spacing w:before="240" w:after="120"/>
      </w:pPr>
      <w:r>
        <w:t>Instalación</w:t>
      </w:r>
    </w:p>
    <w:p/>
    <w:p>
      <w:pPr>
        <w:pStyle w:val="ListNumber"/>
      </w:pPr>
      <w:r>
        <w:t>Clona o descarga este repositorio</w:t>
      </w:r>
    </w:p>
    <w:p/>
    <w:p>
      <w:pPr>
        <w:pStyle w:val="ListNumber"/>
      </w:pPr>
      <w:r>
        <w:t>Abre una terminal en la carpeta del proyecto</w:t>
      </w:r>
    </w:p>
    <w:p/>
    <w:p>
      <w:pPr>
        <w:pStyle w:val="ListNumber"/>
      </w:pPr>
      <w:r>
        <w:t>Instala las dependencias: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pip install -r requirements.txt</w:t>
      </w:r>
    </w:p>
    <w:p/>
    <w:p>
      <w:pPr>
        <w:pStyle w:val="Heading2"/>
        <w:spacing w:before="240" w:after="120"/>
      </w:pPr>
      <w:r>
        <w:t>Uso</w:t>
      </w:r>
    </w:p>
    <w:p/>
    <w:p>
      <w:pPr>
        <w:pStyle w:val="ListNumber"/>
      </w:pPr>
      <w:r>
        <w:t>Ejecuta la aplicación:</w:t>
      </w:r>
    </w:p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python app.py</w:t>
      </w:r>
    </w:p>
    <w:p/>
    <w:p>
      <w:pPr>
        <w:pStyle w:val="ListNumber"/>
      </w:pPr>
      <w:r>
        <w:t>La interfaz gráfica se abrirá automáticamente</w:t>
      </w:r>
    </w:p>
    <w:p/>
    <w:p>
      <w:pPr>
        <w:pStyle w:val="ListNumber"/>
      </w:pPr>
      <w:r>
        <w:t>Haz clic en el botón "Seleccionar archivo Markdown"</w:t>
      </w:r>
    </w:p>
    <w:p/>
    <w:p>
      <w:pPr>
        <w:pStyle w:val="ListNumber"/>
      </w:pPr>
      <w:r>
        <w:t>Selecciona tu archivo .md</w:t>
      </w:r>
    </w:p>
    <w:p/>
    <w:p>
      <w:pPr>
        <w:pStyle w:val="ListNumber"/>
      </w:pPr>
      <w:r>
        <w:t>El PDF se generará automáticamente en la misma ubicación que el archivo Markdown</w:t>
      </w:r>
    </w:p>
    <w:p/>
    <w:p>
      <w:pPr>
        <w:pStyle w:val="Heading2"/>
        <w:spacing w:before="240" w:after="120"/>
      </w:pPr>
      <w:r>
        <w:t>Formato Markdown soportado</w:t>
      </w:r>
    </w:p>
    <w:p/>
    <w:p>
      <w:r>
        <w:t>La aplicación soporta las siguientes características de Markdown:</w:t>
      </w:r>
    </w:p>
    <w:p/>
    <w:p>
      <w:pPr>
        <w:pStyle w:val="ListBullet"/>
      </w:pPr>
      <w:r>
        <w:t>Encabezados (# h1, ## h2, etc.)</w:t>
      </w:r>
    </w:p>
    <w:p>
      <w:pPr>
        <w:pStyle w:val="ListBullet"/>
      </w:pPr>
      <w:r>
        <w:t>Texto en **negrita** y *cursiva*</w:t>
      </w:r>
    </w:p>
    <w:p>
      <w:pPr>
        <w:pStyle w:val="ListBullet"/>
      </w:pPr>
      <w:r>
        <w:t>Listas ordenadas y no ordenadas</w:t>
      </w:r>
    </w:p>
    <w:p>
      <w:pPr>
        <w:pStyle w:val="ListBullet"/>
      </w:pPr>
      <w:r>
        <w:t>Enlaces e imágenes</w:t>
      </w:r>
    </w:p>
    <w:p>
      <w:pPr>
        <w:pStyle w:val="ListBullet"/>
      </w:pPr>
      <w:r>
        <w:t>Tablas</w:t>
      </w:r>
    </w:p>
    <w:p>
      <w:pPr>
        <w:pStyle w:val="ListBullet"/>
      </w:pPr>
      <w:r>
        <w:t>Bloques de código con resaltado</w:t>
      </w:r>
    </w:p>
    <w:p>
      <w:pPr>
        <w:pStyle w:val="ListBullet"/>
      </w:pPr>
      <w:r>
        <w:t>Citas</w:t>
      </w:r>
    </w:p>
    <w:p>
      <w:pPr>
        <w:pStyle w:val="ListBullet"/>
      </w:pPr>
      <w:r>
        <w:t>Líneas horizontales</w:t>
      </w:r>
    </w:p>
    <w:p/>
    <w:p>
      <w:pPr>
        <w:pStyle w:val="Heading2"/>
        <w:spacing w:before="240" w:after="120"/>
      </w:pPr>
      <w:r>
        <w:t>Ejemplo de uso</w:t>
      </w:r>
    </w:p>
    <w:p/>
    <w:p>
      <w:r>
        <w:t>Para probar la aplicación, puedes crear un archivo `ejemplo.md` con el siguiente contenido:</w:t>
      </w:r>
    </w:p>
    <w:p/>
    <w:p>
      <w:pPr>
        <w:spacing w:before="200" w:after="200"/>
        <w:ind w:left="400" w:right="400"/>
      </w:pPr>
      <w:r>
        <w:rPr>
          <w:rFonts w:ascii="Courier New" w:hAnsi="Courier New"/>
          <w:sz w:val="18"/>
        </w:rPr>
        <w:t># Mi Documento</w:t>
        <w:br/>
        <w:br/>
        <w:t>## Introducción</w:t>
        <w:br/>
        <w:t>Este es un ejemplo de documento Markdown.</w:t>
        <w:br/>
        <w:br/>
        <w:t>## Características</w:t>
        <w:br/>
        <w:t>- Soporte para **negrita**</w:t>
        <w:br/>
        <w:t>- Soporte para *cursiva*</w:t>
        <w:br/>
        <w:t>- Soporte para `código`</w:t>
        <w:br/>
        <w:br/>
        <w:t>## Tabla de ejemplo</w:t>
        <w:br/>
        <w:t>| Columna 1 | Columna 2 |</w:t>
        <w:br/>
        <w:t>|-----------|-----------|</w:t>
        <w:br/>
        <w:t>| Celda 1   | Celda 2   |</w:t>
        <w:br/>
        <w:t>| Celda 3   | Celda 4   |</w:t>
        <w:br/>
        <w:br/>
        <w:t>## Código</w:t>
      </w:r>
    </w:p>
    <w:p>
      <w:r>
        <w:t>def hello_world():</w:t>
      </w:r>
    </w:p>
    <w:p>
      <w:r>
        <w:t>print("¡Hola, mundo!")</w:t>
      </w:r>
    </w:p>
    <w:p/>
    <w:p>
      <w:pPr>
        <w:jc w:val="center"/>
      </w:pPr>
      <w:r>
        <w:rPr>
          <w:i/>
          <w:color w:val="7F8C8D"/>
          <w:sz w:val="20"/>
        </w:rPr>
        <w:t>Hecho por Alexander Muñoz Castro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