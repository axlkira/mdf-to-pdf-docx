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MANUAL</w:t>
      </w:r>
    </w:p>
    <w:p>
      <w:pPr>
        <w:pStyle w:val="Heading1"/>
        <w:spacing w:before="240" w:after="120"/>
      </w:pPr>
      <w:r>
        <w:t>Manual de Usuario - Conversor de Markdown a PDF/DOCX</w:t>
      </w:r>
    </w:p>
    <w:p/>
    <w:p>
      <w:pPr>
        <w:pStyle w:val="Heading2"/>
        <w:spacing w:before="240" w:after="120"/>
      </w:pPr>
      <w:r>
        <w:t>Índice</w:t>
      </w:r>
    </w:p>
    <w:p>
      <w:pPr>
        <w:pStyle w:val="ListNumber"/>
      </w:pPr>
      <w:r>
        <w:t>[Introducción](#introducción)</w:t>
      </w:r>
    </w:p>
    <w:p>
      <w:pPr>
        <w:pStyle w:val="ListNumber"/>
      </w:pPr>
      <w:r>
        <w:t>[Requisitos del Sistema](#requisitos-del-sistema)</w:t>
      </w:r>
    </w:p>
    <w:p>
      <w:pPr>
        <w:pStyle w:val="ListNumber"/>
      </w:pPr>
      <w:r>
        <w:t>[Instalación](#instalación)</w:t>
      </w:r>
    </w:p>
    <w:p>
      <w:pPr>
        <w:pStyle w:val="ListNumber"/>
      </w:pPr>
      <w:r>
        <w:t>[Uso de la Aplicación](#uso-de-la-aplicación)</w:t>
      </w:r>
    </w:p>
    <w:p>
      <w:pPr>
        <w:pStyle w:val="ListNumber"/>
      </w:pPr>
      <w:r>
        <w:t>[Solución de Problemas](#solución-de-problemas)</w:t>
      </w:r>
    </w:p>
    <w:p>
      <w:pPr>
        <w:pStyle w:val="ListNumber"/>
      </w:pPr>
      <w:r>
        <w:t>[Preguntas Frecuentes](#preguntas-frecuentes)</w:t>
      </w:r>
    </w:p>
    <w:p/>
    <w:p>
      <w:pPr>
        <w:pStyle w:val="Heading2"/>
        <w:spacing w:before="240" w:after="120"/>
      </w:pPr>
      <w:r>
        <w:t>Introducción</w:t>
      </w:r>
    </w:p>
    <w:p/>
    <w:p>
      <w:r>
        <w:t>El Conversor de Markdown a PDF/DOCX es una aplicación de escritorio que permite convertir archivos en formato Markdown (.md) a documentos PDF o DOCX (Word) con un diseño profesional y elegante. Esta herramienta es ideal para:</w:t>
      </w:r>
    </w:p>
    <w:p/>
    <w:p>
      <w:pPr>
        <w:pStyle w:val="ListBullet"/>
      </w:pPr>
      <w:r>
        <w:t>Estudiantes que necesitan entregar trabajos académicos</w:t>
      </w:r>
    </w:p>
    <w:p>
      <w:pPr>
        <w:pStyle w:val="ListBullet"/>
      </w:pPr>
      <w:r>
        <w:t>Profesionales que crean documentación técnica</w:t>
      </w:r>
    </w:p>
    <w:p>
      <w:pPr>
        <w:pStyle w:val="ListBullet"/>
      </w:pPr>
      <w:r>
        <w:t>Escritores que desean formatear sus textos</w:t>
      </w:r>
    </w:p>
    <w:p>
      <w:pPr>
        <w:pStyle w:val="ListBullet"/>
      </w:pPr>
      <w:r>
        <w:t>Cualquier persona que trabaje con archivos Markdown y necesite convertirlos a formatos más ampliamente utilizados</w:t>
      </w:r>
    </w:p>
    <w:p/>
    <w:p>
      <w:r>
        <w:t>La aplicación cuenta con una interfaz gráfica intuitiva que facilita el proceso de conversión con solo unos clics.</w:t>
      </w:r>
    </w:p>
    <w:p/>
    <w:p>
      <w:pPr>
        <w:pStyle w:val="Heading2"/>
        <w:spacing w:before="240" w:after="120"/>
      </w:pPr>
      <w:r>
        <w:t>Requisitos del Sistema</w:t>
      </w:r>
    </w:p>
    <w:p/>
    <w:p>
      <w:pPr>
        <w:pStyle w:val="Heading3"/>
        <w:spacing w:before="240" w:after="120"/>
      </w:pPr>
      <w:r>
        <w:t>Hardware</w:t>
      </w:r>
    </w:p>
    <w:p>
      <w:pPr>
        <w:pStyle w:val="ListBullet"/>
      </w:pPr>
      <w:r>
        <w:t>Procesador: Intel Core i3 o equivalente (2 GHz o superior)</w:t>
      </w:r>
    </w:p>
    <w:p>
      <w:pPr>
        <w:pStyle w:val="ListBullet"/>
      </w:pPr>
      <w:r>
        <w:t>Memoria RAM: 4 GB mínimo (8 GB recomendado)</w:t>
      </w:r>
    </w:p>
    <w:p>
      <w:pPr>
        <w:pStyle w:val="ListBullet"/>
      </w:pPr>
      <w:r>
        <w:t>Espacio en disco: 200 MB de espacio libre</w:t>
      </w:r>
    </w:p>
    <w:p>
      <w:pPr>
        <w:pStyle w:val="ListBullet"/>
      </w:pPr>
      <w:r>
        <w:t>Resolución de pantalla: 1280 x 720 o superior</w:t>
      </w:r>
    </w:p>
    <w:p/>
    <w:p>
      <w:pPr>
        <w:pStyle w:val="Heading3"/>
        <w:spacing w:before="240" w:after="120"/>
      </w:pPr>
      <w:r>
        <w:t>Software</w:t>
      </w:r>
    </w:p>
    <w:p>
      <w:pPr>
        <w:pStyle w:val="ListBullet"/>
      </w:pPr>
      <w:r>
        <w:t>Sistema Operativo: Windows 10/11 (64 bits)</w:t>
      </w:r>
    </w:p>
    <w:p>
      <w:pPr>
        <w:pStyle w:val="ListBullet"/>
      </w:pPr>
      <w:r>
        <w:t>Python 3.8 o superior</w:t>
      </w:r>
    </w:p>
    <w:p>
      <w:pPr>
        <w:pStyle w:val="ListBullet"/>
      </w:pPr>
      <w:r>
        <w:t>Dependencias adicionales (se instalan automáticamente durante el proceso de instalación)</w:t>
      </w:r>
    </w:p>
    <w:p/>
    <w:p>
      <w:pPr>
        <w:pStyle w:val="Heading3"/>
        <w:spacing w:before="240" w:after="120"/>
      </w:pPr>
      <w:r>
        <w:t>Requisitos Adicionales</w:t>
      </w:r>
    </w:p>
    <w:p>
      <w:pPr>
        <w:pStyle w:val="ListBullet"/>
      </w:pPr>
      <w:r>
        <w:t>Conexión a Internet (solo para la instalación)</w:t>
      </w:r>
    </w:p>
    <w:p>
      <w:pPr>
        <w:pStyle w:val="ListBullet"/>
      </w:pPr>
      <w:r>
        <w:t>wkhtmltopdf instalado en el sistema (para la conversión a PDF)</w:t>
      </w:r>
    </w:p>
    <w:p/>
    <w:p>
      <w:pPr>
        <w:pStyle w:val="Heading2"/>
        <w:spacing w:before="240" w:after="120"/>
      </w:pPr>
      <w:r>
        <w:t>Instalación</w:t>
      </w:r>
    </w:p>
    <w:p/>
    <w:p>
      <w:pPr>
        <w:pStyle w:val="Heading3"/>
        <w:spacing w:before="240" w:after="120"/>
      </w:pPr>
      <w:r>
        <w:t>Paso 1: Instalar Python</w:t>
      </w:r>
    </w:p>
    <w:p>
      <w:r>
        <w:t>Si no tiene Python instalado en su sistema:</w:t>
      </w:r>
    </w:p>
    <w:p>
      <w:pPr>
        <w:pStyle w:val="ListNumber"/>
      </w:pPr>
      <w:r>
        <w:t>Visite [python.org](https://www.python.org/downloads/)</w:t>
      </w:r>
    </w:p>
    <w:p>
      <w:pPr>
        <w:pStyle w:val="ListNumber"/>
      </w:pPr>
      <w:r>
        <w:t>Descargue la última versión de Python 3 para Windows</w:t>
      </w:r>
    </w:p>
    <w:p>
      <w:pPr>
        <w:pStyle w:val="ListNumber"/>
      </w:pPr>
      <w:r>
        <w:t>Ejecute el instalador y asegúrese de marcar la opción "Add Python to PATH"</w:t>
      </w:r>
    </w:p>
    <w:p>
      <w:pPr>
        <w:pStyle w:val="ListNumber"/>
      </w:pPr>
      <w:r>
        <w:t>Complete la instalación siguiendo las instrucciones del asistente</w:t>
      </w:r>
    </w:p>
    <w:p/>
    <w:p>
      <w:pPr>
        <w:pStyle w:val="Heading3"/>
        <w:spacing w:before="240" w:after="120"/>
      </w:pPr>
      <w:r>
        <w:t>Paso 2: Instalar wkhtmltopdf</w:t>
      </w:r>
    </w:p>
    <w:p>
      <w:r>
        <w:t>Para la conversión a PDF, es necesario instalar wkhtmltopdf:</w:t>
      </w:r>
    </w:p>
    <w:p>
      <w:pPr>
        <w:pStyle w:val="ListNumber"/>
      </w:pPr>
      <w:r>
        <w:t>Visite [wkhtmltopdf.org](https://wkhtmltopdf.org/downloads.html)</w:t>
      </w:r>
    </w:p>
    <w:p>
      <w:pPr>
        <w:pStyle w:val="ListNumber"/>
      </w:pPr>
      <w:r>
        <w:t>Descargue la versión estable para Windows (64 bits)</w:t>
      </w:r>
    </w:p>
    <w:p>
      <w:pPr>
        <w:pStyle w:val="ListNumber"/>
      </w:pPr>
      <w:r>
        <w:t>Ejecute el instalador y siga las instrucciones</w:t>
      </w:r>
    </w:p>
    <w:p>
      <w:pPr>
        <w:pStyle w:val="ListNumber"/>
      </w:pPr>
      <w:r>
        <w:t>La ruta de instalación predeterminada es `C:\Program Files\wkhtmltopdf\bin\wkhtmltopdf.exe`</w:t>
      </w:r>
    </w:p>
    <w:p/>
    <w:p>
      <w:pPr>
        <w:pStyle w:val="Heading3"/>
        <w:spacing w:before="240" w:after="120"/>
      </w:pPr>
      <w:r>
        <w:t>Paso 3: Instalar la Aplicación</w:t>
      </w:r>
    </w:p>
    <w:p>
      <w:pPr>
        <w:pStyle w:val="ListNumber"/>
      </w:pPr>
      <w:r>
        <w:t>Descomprima el archivo ZIP del conversor en la ubicación deseada</w:t>
      </w:r>
    </w:p>
    <w:p>
      <w:pPr>
        <w:pStyle w:val="ListNumber"/>
      </w:pPr>
      <w:r>
        <w:t>Abra una ventana de línea de comandos (CMD o PowerShell)</w:t>
      </w:r>
    </w:p>
    <w:p>
      <w:pPr>
        <w:pStyle w:val="ListNumber"/>
      </w:pPr>
      <w:r>
        <w:t>Navegue hasta la carpeta donde descomprimió la aplicación:</w:t>
      </w:r>
    </w:p>
    <w:p>
      <w:pPr>
        <w:spacing w:before="200" w:after="200"/>
        <w:ind w:left="400" w:right="400"/>
      </w:pPr>
      <w:r>
        <w:rPr>
          <w:rFonts w:ascii="Courier New" w:hAnsi="Courier New"/>
          <w:sz w:val="18"/>
        </w:rPr>
        <w:t>cd ruta\a\la\carpeta\del\conversor</w:t>
      </w:r>
    </w:p>
    <w:p>
      <w:pPr>
        <w:pStyle w:val="ListNumber"/>
      </w:pPr>
      <w:r>
        <w:t>Instale las dependencias requeridas:</w:t>
      </w:r>
    </w:p>
    <w:p>
      <w:pPr>
        <w:spacing w:before="200" w:after="200"/>
        <w:ind w:left="400" w:right="400"/>
      </w:pPr>
      <w:r>
        <w:rPr>
          <w:rFonts w:ascii="Courier New" w:hAnsi="Courier New"/>
          <w:sz w:val="18"/>
        </w:rPr>
        <w:t>pip install -r requirements.txt</w:t>
      </w:r>
    </w:p>
    <w:p/>
    <w:p>
      <w:pPr>
        <w:pStyle w:val="Heading2"/>
        <w:spacing w:before="240" w:after="120"/>
      </w:pPr>
      <w:r>
        <w:t>Uso de la Aplicación</w:t>
      </w:r>
    </w:p>
    <w:p/>
    <w:p>
      <w:pPr>
        <w:pStyle w:val="Heading3"/>
        <w:spacing w:before="240" w:after="120"/>
      </w:pPr>
      <w:r>
        <w:t>Iniciar la Aplicación</w:t>
      </w:r>
    </w:p>
    <w:p>
      <w:pPr>
        <w:pStyle w:val="ListNumber"/>
      </w:pPr>
      <w:r>
        <w:t>Abra una ventana de línea de comandos (CMD o PowerShell)</w:t>
      </w:r>
    </w:p>
    <w:p>
      <w:pPr>
        <w:pStyle w:val="ListNumber"/>
      </w:pPr>
      <w:r>
        <w:t>Navegue hasta la carpeta de la aplicación:</w:t>
      </w:r>
    </w:p>
    <w:p>
      <w:pPr>
        <w:spacing w:before="200" w:after="200"/>
        <w:ind w:left="400" w:right="400"/>
      </w:pPr>
      <w:r>
        <w:rPr>
          <w:rFonts w:ascii="Courier New" w:hAnsi="Courier New"/>
          <w:sz w:val="18"/>
        </w:rPr>
        <w:t>cd ruta\a\la\carpeta\del\conversor</w:t>
      </w:r>
    </w:p>
    <w:p>
      <w:pPr>
        <w:pStyle w:val="ListNumber"/>
      </w:pPr>
      <w:r>
        <w:t>Ejecute la aplicación:</w:t>
      </w:r>
    </w:p>
    <w:p>
      <w:pPr>
        <w:spacing w:before="200" w:after="200"/>
        <w:ind w:left="400" w:right="400"/>
      </w:pPr>
      <w:r>
        <w:rPr>
          <w:rFonts w:ascii="Courier New" w:hAnsi="Courier New"/>
          <w:sz w:val="18"/>
        </w:rPr>
        <w:t>python app.py</w:t>
      </w:r>
    </w:p>
    <w:p/>
    <w:p>
      <w:pPr>
        <w:pStyle w:val="Heading3"/>
        <w:spacing w:before="240" w:after="120"/>
      </w:pPr>
      <w:r>
        <w:t>Convertir un Archivo Markdown a PDF</w:t>
      </w:r>
    </w:p>
    <w:p>
      <w:pPr>
        <w:pStyle w:val="ListNumber"/>
      </w:pPr>
      <w:r>
        <w:t>Inicie la aplicación como se describió anteriormente</w:t>
      </w:r>
    </w:p>
    <w:p>
      <w:pPr>
        <w:pStyle w:val="ListNumber"/>
      </w:pPr>
      <w:r>
        <w:t>Haga clic en el botón "Convertir a PDF"</w:t>
      </w:r>
    </w:p>
    <w:p>
      <w:pPr>
        <w:pStyle w:val="ListNumber"/>
      </w:pPr>
      <w:r>
        <w:t>En el explorador de archivos, seleccione el archivo Markdown (.md) que desea convertir</w:t>
      </w:r>
    </w:p>
    <w:p>
      <w:pPr>
        <w:pStyle w:val="ListNumber"/>
      </w:pPr>
      <w:r>
        <w:t>La aplicación procesará el archivo y generará un PDF con el mismo nombre en la misma ubicación</w:t>
      </w:r>
    </w:p>
    <w:p>
      <w:pPr>
        <w:pStyle w:val="ListNumber"/>
      </w:pPr>
      <w:r>
        <w:t>Si ya existe un archivo PDF con el mismo nombre, se le preguntará si desea sobrescribirlo</w:t>
      </w:r>
    </w:p>
    <w:p/>
    <w:p>
      <w:pPr>
        <w:pStyle w:val="Heading3"/>
        <w:spacing w:before="240" w:after="120"/>
      </w:pPr>
      <w:r>
        <w:t>Convertir un Archivo Markdown a DOCX (Word)</w:t>
      </w:r>
    </w:p>
    <w:p>
      <w:pPr>
        <w:pStyle w:val="ListNumber"/>
      </w:pPr>
      <w:r>
        <w:t>Inicie la aplicación como se describió anteriormente</w:t>
      </w:r>
    </w:p>
    <w:p>
      <w:pPr>
        <w:pStyle w:val="ListNumber"/>
      </w:pPr>
      <w:r>
        <w:t>Haga clic en el botón "Convertir a DOCX"</w:t>
      </w:r>
    </w:p>
    <w:p>
      <w:pPr>
        <w:pStyle w:val="ListNumber"/>
      </w:pPr>
      <w:r>
        <w:t>En el explorador de archivos, seleccione el archivo Markdown (.md) que desea convertir</w:t>
      </w:r>
    </w:p>
    <w:p>
      <w:pPr>
        <w:pStyle w:val="ListNumber"/>
      </w:pPr>
      <w:r>
        <w:t>La aplicación procesará el archivo y generará un documento DOCX con el mismo nombre en la misma ubicación</w:t>
      </w:r>
    </w:p>
    <w:p>
      <w:pPr>
        <w:pStyle w:val="ListNumber"/>
      </w:pPr>
      <w:r>
        <w:t>Si ya existe un archivo DOCX con el mismo nombre, se le preguntará si desea sobrescribirlo</w:t>
      </w:r>
    </w:p>
    <w:p/>
    <w:p>
      <w:pPr>
        <w:pStyle w:val="Heading3"/>
        <w:spacing w:before="240" w:after="120"/>
      </w:pPr>
      <w:r>
        <w:t>Características de los Documentos Generados</w:t>
      </w:r>
    </w:p>
    <w:p/>
    <w:p>
      <w:pPr>
        <w:pStyle w:val="Heading4"/>
        <w:spacing w:before="240" w:after="120"/>
      </w:pPr>
      <w:r>
        <w:t>Documentos PDF</w:t>
      </w:r>
    </w:p>
    <w:p>
      <w:pPr>
        <w:pStyle w:val="ListBullet"/>
      </w:pPr>
      <w:r>
        <w:t>Diseño profesional con márgenes adecuados</w:t>
      </w:r>
    </w:p>
    <w:p>
      <w:pPr>
        <w:pStyle w:val="ListBullet"/>
      </w:pPr>
      <w:r>
        <w:t>Tipografía legible y atractiva</w:t>
      </w:r>
    </w:p>
    <w:p>
      <w:pPr>
        <w:pStyle w:val="ListBullet"/>
      </w:pPr>
      <w:r>
        <w:t>Numeración de páginas en el pie de página</w:t>
      </w:r>
    </w:p>
    <w:p>
      <w:pPr>
        <w:pStyle w:val="ListBullet"/>
      </w:pPr>
      <w:r>
        <w:t>Soporte para elementos Markdown como encabezados, listas, tablas, código, etc.</w:t>
      </w:r>
    </w:p>
    <w:p/>
    <w:p>
      <w:pPr>
        <w:pStyle w:val="Heading4"/>
        <w:spacing w:before="240" w:after="120"/>
      </w:pPr>
      <w:r>
        <w:t>Documentos DOCX (Word)</w:t>
      </w:r>
    </w:p>
    <w:p>
      <w:pPr>
        <w:pStyle w:val="ListBullet"/>
      </w:pPr>
      <w:r>
        <w:t>Formato estructurado con estilos de Word</w:t>
      </w:r>
    </w:p>
    <w:p>
      <w:pPr>
        <w:pStyle w:val="ListBullet"/>
      </w:pPr>
      <w:r>
        <w:t>Encabezados jerárquicos correctamente formateados</w:t>
      </w:r>
    </w:p>
    <w:p>
      <w:pPr>
        <w:pStyle w:val="ListBullet"/>
      </w:pPr>
      <w:r>
        <w:t>Soporte para listas ordenadas y no ordenadas</w:t>
      </w:r>
    </w:p>
    <w:p>
      <w:pPr>
        <w:pStyle w:val="ListBullet"/>
      </w:pPr>
      <w:r>
        <w:t>Bloques de código con formato especial</w:t>
      </w:r>
    </w:p>
    <w:p>
      <w:pPr>
        <w:pStyle w:val="ListBullet"/>
      </w:pPr>
      <w:r>
        <w:t>Atribución "Hecho por Alexander Muñoz Castro" al final del documento</w:t>
      </w:r>
    </w:p>
    <w:p/>
    <w:p>
      <w:pPr>
        <w:pStyle w:val="Heading2"/>
        <w:spacing w:before="240" w:after="120"/>
      </w:pPr>
      <w:r>
        <w:t>Solución de Problemas</w:t>
      </w:r>
    </w:p>
    <w:p/>
    <w:p>
      <w:pPr>
        <w:pStyle w:val="Heading3"/>
        <w:spacing w:before="240" w:after="120"/>
      </w:pPr>
      <w:r>
        <w:t>La aplicación no inicia</w:t>
      </w:r>
    </w:p>
    <w:p>
      <w:pPr>
        <w:pStyle w:val="ListBullet"/>
      </w:pPr>
      <w:r>
        <w:t>Verifique que Python esté correctamente instalado ejecutando `python --version` en la línea de comandos</w:t>
      </w:r>
    </w:p>
    <w:p>
      <w:pPr>
        <w:pStyle w:val="ListBullet"/>
      </w:pPr>
      <w:r>
        <w:t>Asegúrese de haber instalado todas las dependencias con `pip install -r requirements.txt`</w:t>
      </w:r>
    </w:p>
    <w:p>
      <w:pPr>
        <w:pStyle w:val="ListBullet"/>
      </w:pPr>
      <w:r>
        <w:t>Compruebe que está ejecutando la aplicación desde la carpeta correcta</w:t>
      </w:r>
    </w:p>
    <w:p/>
    <w:p>
      <w:pPr>
        <w:pStyle w:val="Heading3"/>
        <w:spacing w:before="240" w:after="120"/>
      </w:pPr>
      <w:r>
        <w:t>Error en la conversión a PDF</w:t>
      </w:r>
    </w:p>
    <w:p>
      <w:pPr>
        <w:pStyle w:val="ListBullet"/>
      </w:pPr>
      <w:r>
        <w:t>Verifique que wkhtmltopdf esté correctamente instalado</w:t>
      </w:r>
    </w:p>
    <w:p>
      <w:pPr>
        <w:pStyle w:val="ListBullet"/>
      </w:pPr>
      <w:r>
        <w:t>Compruebe que la ruta a wkhtmltopdf en el código sea correcta (línea 263 en app.py)</w:t>
      </w:r>
    </w:p>
    <w:p>
      <w:pPr>
        <w:pStyle w:val="ListBullet"/>
      </w:pPr>
      <w:r>
        <w:t>Asegúrese de que el archivo Markdown no contenga caracteres especiales no soportados</w:t>
      </w:r>
    </w:p>
    <w:p/>
    <w:p>
      <w:pPr>
        <w:pStyle w:val="Heading3"/>
        <w:spacing w:before="240" w:after="120"/>
      </w:pPr>
      <w:r>
        <w:t>Error en la conversión a DOCX</w:t>
      </w:r>
    </w:p>
    <w:p>
      <w:pPr>
        <w:pStyle w:val="ListBullet"/>
      </w:pPr>
      <w:r>
        <w:t>Asegúrese de haber instalado la biblioteca python-docx con `pip install python-docx`</w:t>
      </w:r>
    </w:p>
    <w:p>
      <w:pPr>
        <w:pStyle w:val="ListBullet"/>
      </w:pPr>
      <w:r>
        <w:t>Verifique que el archivo Markdown tenga una estructura válida</w:t>
      </w:r>
    </w:p>
    <w:p>
      <w:pPr>
        <w:pStyle w:val="ListBullet"/>
      </w:pPr>
      <w:r>
        <w:t>Si el error persiste, intente simplificar el contenido del archivo Markdown</w:t>
      </w:r>
    </w:p>
    <w:p/>
    <w:p>
      <w:pPr>
        <w:pStyle w:val="Heading2"/>
        <w:spacing w:before="240" w:after="120"/>
      </w:pPr>
      <w:r>
        <w:t>Preguntas Frecuentes</w:t>
      </w:r>
    </w:p>
    <w:p/>
    <w:p>
      <w:pPr>
        <w:pStyle w:val="Heading3"/>
        <w:spacing w:before="240" w:after="120"/>
      </w:pPr>
      <w:r>
        <w:t>¿Puedo convertir varios archivos a la vez?</w:t>
      </w:r>
    </w:p>
    <w:p>
      <w:r>
        <w:t>Actualmente, la aplicación solo permite convertir un archivo a la vez. Para procesar múltiples archivos, deberá repetir el proceso para cada uno.</w:t>
      </w:r>
    </w:p>
    <w:p/>
    <w:p>
      <w:pPr>
        <w:pStyle w:val="Heading3"/>
        <w:spacing w:before="240" w:after="120"/>
      </w:pPr>
      <w:r>
        <w:t>¿Qué elementos de Markdown son compatibles?</w:t>
      </w:r>
    </w:p>
    <w:p>
      <w:r>
        <w:t>La aplicación soporta la mayoría de los elementos estándar de Markdown, incluyendo:</w:t>
      </w:r>
    </w:p>
    <w:p>
      <w:pPr>
        <w:pStyle w:val="ListBullet"/>
      </w:pPr>
      <w:r>
        <w:t>Encabezados (# a ######)</w:t>
      </w:r>
    </w:p>
    <w:p>
      <w:pPr>
        <w:pStyle w:val="ListBullet"/>
      </w:pPr>
      <w:r>
        <w:t>Énfasis (negrita, cursiva)</w:t>
      </w:r>
    </w:p>
    <w:p>
      <w:pPr>
        <w:pStyle w:val="ListBullet"/>
      </w:pPr>
      <w:r>
        <w:t>Listas (ordenadas y no ordenadas)</w:t>
      </w:r>
    </w:p>
    <w:p>
      <w:pPr>
        <w:pStyle w:val="ListBullet"/>
      </w:pPr>
      <w:r>
        <w:t>Enlaces</w:t>
      </w:r>
    </w:p>
    <w:p>
      <w:pPr>
        <w:pStyle w:val="ListBullet"/>
      </w:pPr>
      <w:r>
        <w:t>Imágenes</w:t>
      </w:r>
    </w:p>
    <w:p>
      <w:pPr>
        <w:pStyle w:val="ListBullet"/>
      </w:pPr>
      <w:r>
        <w:t>Bloques de código</w:t>
      </w:r>
    </w:p>
    <w:p>
      <w:pPr>
        <w:pStyle w:val="ListBullet"/>
      </w:pPr>
      <w:r>
        <w:t>Tablas</w:t>
      </w:r>
    </w:p>
    <w:p>
      <w:pPr>
        <w:pStyle w:val="ListBullet"/>
      </w:pPr>
      <w:r>
        <w:t>Citas</w:t>
      </w:r>
    </w:p>
    <w:p/>
    <w:p>
      <w:pPr>
        <w:pStyle w:val="Heading3"/>
        <w:spacing w:before="240" w:after="120"/>
      </w:pPr>
      <w:r>
        <w:t>¿Puedo personalizar el estilo de los documentos generados?</w:t>
      </w:r>
    </w:p>
    <w:p>
      <w:r>
        <w:t>La personalización del estilo requiere modificar el código fuente de la aplicación. Los estilos están definidos en las secciones correspondientes del archivo app.py.</w:t>
      </w:r>
    </w:p>
    <w:p/>
    <w:p>
      <w:pPr>
        <w:pStyle w:val="Heading3"/>
        <w:spacing w:before="240" w:after="120"/>
      </w:pPr>
      <w:r>
        <w:t>¿La aplicación funciona en Mac o Linux?</w:t>
      </w:r>
    </w:p>
    <w:p>
      <w:r>
        <w:t>La aplicación está diseñada principalmente para Windows, pero puede funcionar en Mac o Linux con algunas modificaciones, principalmente en la ruta de wkhtmltopdf.</w:t>
      </w:r>
    </w:p>
    <w:p/>
    <w:p>
      <w:r>
        <w:br w:type="page"/>
      </w:r>
    </w:p>
    <w:p/>
    <w:p>
      <w:r>
        <w:t>Para más información o soporte, contacte al desarrollador.</w:t>
      </w:r>
    </w:p>
    <w:p/>
    <w:p>
      <w:r>
        <w:t>*Aplicación desarrollada por Alexander Muñoz Castro*</w:t>
      </w:r>
    </w:p>
    <w:p/>
    <w:p/>
    <w:p>
      <w:pPr>
        <w:jc w:val="center"/>
      </w:pPr>
      <w:r>
        <w:rPr>
          <w:i/>
          <w:color w:val="7F8C8D"/>
          <w:sz w:val="20"/>
        </w:rPr>
        <w:t>Hecho por Alexander Muñoz Castro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